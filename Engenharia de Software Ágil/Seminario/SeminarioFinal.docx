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UNIVERSIDADE PAULISTA - UNIP</w:t>
      </w:r>
    </w:p>
    <w:p>
      <w:r>
        <w:br/>
        <w:br/>
        <w:br/>
        <w:br/>
        <w:br/>
        <w:br/>
      </w:r>
    </w:p>
    <w:p>
      <w:pPr>
        <w:jc w:val="center"/>
      </w:pPr>
      <w:r>
        <w:rPr>
          <w:b/>
        </w:rPr>
        <w:t>SEMINÁRIO SOBRE FEATURE DRIVEN DEVELOPMENT (FDD)</w:t>
      </w:r>
    </w:p>
    <w:p>
      <w:r>
        <w:br/>
        <w:br/>
        <w:br/>
        <w:br/>
        <w:br/>
        <w:br/>
      </w:r>
    </w:p>
    <w:p>
      <w:pPr>
        <w:jc w:val="center"/>
      </w:pPr>
      <w:r>
        <w:t>R951952 - JEAN FLAVIO DE CAMPOS</w:t>
      </w:r>
    </w:p>
    <w:p>
      <w:pPr>
        <w:jc w:val="center"/>
      </w:pPr>
      <w:r>
        <w:t>H7703G3 - GABRIEL LIESEMBERG MASSARI</w:t>
      </w:r>
    </w:p>
    <w:p>
      <w:pPr>
        <w:jc w:val="center"/>
      </w:pPr>
      <w:r>
        <w:t>H775590 - GUSTAVO HENRIQUE DOS S MOREIRA</w:t>
      </w:r>
    </w:p>
    <w:p>
      <w:pPr>
        <w:jc w:val="center"/>
      </w:pPr>
      <w:r>
        <w:t>H7823F3 - RAMON GUIMARAES DE OLIVEIRA</w:t>
      </w:r>
    </w:p>
    <w:p>
      <w:pPr>
        <w:jc w:val="center"/>
      </w:pPr>
      <w:r>
        <w:t>R8975J5 - JOÃO PEDRO CAETANO</w:t>
      </w:r>
    </w:p>
    <w:p>
      <w:r>
        <w:br/>
        <w:br/>
        <w:br/>
        <w:br/>
        <w:br/>
        <w:br/>
      </w:r>
    </w:p>
    <w:p>
      <w:pPr>
        <w:jc w:val="center"/>
      </w:pPr>
      <w:r>
        <w:t>São Paulo - 2025</w:t>
      </w:r>
    </w:p>
    <w:p>
      <w:r>
        <w:br w:type="page"/>
      </w:r>
    </w:p>
    <w:p>
      <w:pPr>
        <w:jc w:val="center"/>
      </w:pPr>
      <w:r>
        <w:t>UNIVERSIDADE PAULISTA - UNIP</w:t>
      </w:r>
    </w:p>
    <w:p>
      <w:r>
        <w:br/>
        <w:br/>
        <w:br/>
        <w:br/>
        <w:br/>
        <w:br/>
      </w:r>
    </w:p>
    <w:p>
      <w:pPr>
        <w:jc w:val="center"/>
      </w:pPr>
      <w:r>
        <w:rPr>
          <w:b/>
        </w:rPr>
        <w:t>SEMINÁRIO SOBRE FEATURE DRIVEN DEVELOPMENT (FDD)</w:t>
      </w:r>
    </w:p>
    <w:p>
      <w:r>
        <w:br/>
        <w:br/>
        <w:br/>
        <w:br/>
        <w:br/>
        <w:br/>
      </w:r>
    </w:p>
    <w:p>
      <w:pPr>
        <w:jc w:val="right"/>
      </w:pPr>
      <w:r>
        <w:t>Trabalho apresentado à Universidade Paulista - UNIP, como requisito parcial para avaliação na disciplina de Engenharia de Software.</w:t>
        <w:br/>
        <w:br/>
        <w:t>Orientador: Prof. (Nome do orientador).</w:t>
      </w:r>
    </w:p>
    <w:p>
      <w:r>
        <w:br/>
        <w:br/>
        <w:br/>
        <w:br/>
        <w:br/>
        <w:br/>
      </w:r>
    </w:p>
    <w:p>
      <w:pPr>
        <w:jc w:val="center"/>
      </w:pPr>
      <w:r>
        <w:t>São Paulo - 2025</w:t>
      </w:r>
    </w:p>
    <w:p>
      <w:r>
        <w:br w:type="page"/>
      </w:r>
    </w:p>
    <w:p>
      <w:pPr>
        <w:pStyle w:val="Heading1"/>
        <w:jc w:val="center"/>
      </w:pPr>
      <w:r>
        <w:t>SUMÁRIO</w:t>
      </w:r>
    </w:p>
    <w:p>
      <w:r>
        <w:br/>
      </w:r>
    </w:p>
    <w:p>
      <w:r>
        <w:t>1. Introdução .................................................. 4</w:t>
      </w:r>
    </w:p>
    <w:p>
      <w:r>
        <w:t>2. Contextualização .......................................... 5</w:t>
      </w:r>
    </w:p>
    <w:p>
      <w:r>
        <w:t>3. Definição de FDD .......................................... 6</w:t>
      </w:r>
    </w:p>
    <w:p>
      <w:r>
        <w:t>4. Princípios e Características ............................... 7</w:t>
      </w:r>
    </w:p>
    <w:p>
      <w:r>
        <w:t>5. Processo do FDD ............................................ 8</w:t>
      </w:r>
    </w:p>
    <w:p>
      <w:r>
        <w:t>6. Papéis no FDD .............................................. 9</w:t>
      </w:r>
    </w:p>
    <w:p>
      <w:r>
        <w:t>7. Vantagens e Desvantagens .................................. 10</w:t>
      </w:r>
    </w:p>
    <w:p>
      <w:r>
        <w:t>8. Exemplo Prático / Estudo de Caso .......................... 11</w:t>
      </w:r>
    </w:p>
    <w:p>
      <w:r>
        <w:t>9. Comparação com Outras Metodologias Ágeis .................. 12</w:t>
      </w:r>
    </w:p>
    <w:p>
      <w:r>
        <w:t>10. Conclusão ................................................ 13</w:t>
      </w:r>
    </w:p>
    <w:p>
      <w:r>
        <w:t>11. Referências ............................................... 14</w:t>
      </w:r>
    </w:p>
    <w:p>
      <w:r>
        <w:br w:type="page"/>
      </w:r>
    </w:p>
    <w:p>
      <w:pPr>
        <w:pStyle w:val="Heading1"/>
      </w:pPr>
      <w:r>
        <w:t>1. INTRODUÇÃO</w:t>
      </w:r>
    </w:p>
    <w:p>
      <w:r>
        <w:t>Este trabalho tem como objetivo apresentar os conceitos fundamentais do Feature Driven Development (FDD), uma metodologia ágil orientada a funcionalidades. Serão explorados o contexto histórico, princípios, processos, papéis envolvidos, vantagens e desvantagens, bem como um exemplo prático de aplicação. O trabalho foi desenvolvido como parte das atividades acadêmicas da disciplina de Engenharia de Software da Universidade Paulista - UNIP.</w:t>
      </w:r>
    </w:p>
    <w:p>
      <w:r>
        <w:br w:type="page"/>
      </w:r>
    </w:p>
    <w:p>
      <w:pPr>
        <w:pStyle w:val="Heading1"/>
      </w:pPr>
      <w:r>
        <w:t>2. CONTEXTUALIZAÇÃO</w:t>
      </w:r>
    </w:p>
    <w:p>
      <w:r>
        <w:t>O desenvolvimento ágil é um conjunto de métodos e práticas voltados para a criação de software (e também aplicados em outros tipos de projetos) que priorizam a flexibilidade, a colaboração e a entrega contínua de valor ao cliente. Diferente dos métodos tradicionais, como o modelo cascata, que eram muito burocráticos e demorados, o ágil surgiu como uma resposta às dificuldades de adaptação a mudanças e ao tempo de entrega elevado.</w:t>
      </w:r>
    </w:p>
    <w:p>
      <w:r>
        <w:t>A base do desenvolvimento ágil está no Manifesto Ágil (2001), que estabelece quatro valores principais: indivíduos e interações mais que processos e ferramentas; software em funcionamento mais que documentação abrangente; colaboração com o cliente mais que negociação de contratos; e responder a mudanças mais que seguir um plano.</w:t>
      </w:r>
    </w:p>
    <w:p>
      <w:r>
        <w:t>O Feature Driven Development (FDD) faz parte do chamado 'guarda-chuva ágil', assim como o Scrum e o XP, seguindo os valores e princípios do Manifesto Ágil. No entanto, o FDD se diferencia por ser mais prescritivo e planejado, dando grande importância à modelagem inicial e ao design antes da implementação. Antes de começar a programar, a equipe constrói um modelo geral do sistema e uma lista detalhada de funcionalidades, que depois serão desenvolvidas em ciclos curtos de uma a duas semanas.</w:t>
      </w:r>
    </w:p>
    <w:p>
      <w:r>
        <w:br w:type="page"/>
      </w:r>
    </w:p>
    <w:p>
      <w:pPr>
        <w:pStyle w:val="Heading1"/>
      </w:pPr>
      <w:r>
        <w:t>3. DEFINIÇÃO DE FDD</w:t>
      </w:r>
    </w:p>
    <w:p>
      <w:r>
        <w:t>O Feature Driven Development (FDD), ou Desenvolvimento Guiado por Funcionalidades, é uma metodologia ágil focada na entrega frequente de pequenas funcionalidades que geram valor imediato ao cliente. A ideia é dividir grandes projetos em unidades menores e mais tangíveis, chamadas de 'features', facilitando a previsibilidade e o acompanhamento do progresso.</w:t>
      </w:r>
    </w:p>
    <w:p>
      <w:r>
        <w:t>O FDD foi criado entre 1997 e 1999 por Jeff De Luca e Peter Coad. De Luca, consultor e arquiteto de software, liderava um grande projeto de reformulação da plataforma de empréstimos do United Overseas Bank, em Singapura. Dada a complexidade do projeto, ele convidou Peter Coad, especialista em modelagem orientada a objetos, para auxiliar na estruturação. Juntos, desenvolveram um processo disciplinado, mas ainda ágil e adaptável, baseado em funcionalidades pequenas, claras e entregáveis.</w:t>
      </w:r>
    </w:p>
    <w:p>
      <w:r>
        <w:br w:type="page"/>
      </w:r>
    </w:p>
    <w:p>
      <w:pPr>
        <w:pStyle w:val="Heading1"/>
      </w:pPr>
      <w:r>
        <w:t>4. PRINCÍPIOS E CARACTERÍSTICAS</w:t>
      </w:r>
    </w:p>
    <w:p>
      <w:r>
        <w:t>Esta seção aborda os princípios do FDD, como orientação a funcionalidades incrementais, modelagem orientada a objetos, qualidade do código e papéis bem definidos.</w:t>
      </w:r>
    </w:p>
    <w:p>
      <w:r>
        <w:br w:type="page"/>
      </w:r>
    </w:p>
    <w:p>
      <w:pPr>
        <w:pStyle w:val="Heading1"/>
      </w:pPr>
      <w:r>
        <w:t>5. PROCESSO DO FDD</w:t>
      </w:r>
    </w:p>
    <w:p>
      <w:r>
        <w:t>O processo do FDD é composto por cinco etapas: desenvolver um modelo geral, construir uma lista de funcionalidades, planejar por funcionalidade, detalhar por funcionalidade e construir por funcionalidade.</w:t>
      </w:r>
    </w:p>
    <w:p>
      <w:r>
        <w:br w:type="page"/>
      </w:r>
    </w:p>
    <w:p>
      <w:pPr>
        <w:pStyle w:val="Heading1"/>
      </w:pPr>
      <w:r>
        <w:t>6. PAPÉIS NO FDD</w:t>
      </w:r>
    </w:p>
    <w:p>
      <w:r>
        <w:t>Entre os principais papéis no FDD estão o Chief Architect, Chief Programmer, Class Owner, Domain Expert e Project Manager.</w:t>
      </w:r>
    </w:p>
    <w:p>
      <w:r>
        <w:br w:type="page"/>
      </w:r>
    </w:p>
    <w:p>
      <w:pPr>
        <w:pStyle w:val="Heading1"/>
      </w:pPr>
      <w:r>
        <w:t>7. VANTAGENS E DESVANTAGENS</w:t>
      </w:r>
    </w:p>
    <w:p>
      <w:r>
        <w:t>O FDD apresenta vantagens como entregas rápidas, previsibilidade e clareza no planejamento, mas também possui desvantagens, como menor flexibilidade para mudanças radicais e maior complexidade em equipes pequenas.</w:t>
      </w:r>
    </w:p>
    <w:p>
      <w:r>
        <w:br w:type="page"/>
      </w:r>
    </w:p>
    <w:p>
      <w:pPr>
        <w:pStyle w:val="Heading1"/>
      </w:pPr>
      <w:r>
        <w:t>8. EXEMPLO PRÁTICO / ESTUDO DE CASO</w:t>
      </w:r>
    </w:p>
    <w:p>
      <w:r>
        <w:t>Um exemplo real da aplicação do FDD ocorreu em 1997, quando o United Overseas Bank (UOB), de Singapura, decidiu reformular sua plataforma de empréstimos. Por ser um projeto de grande porte, o desenvolvimento foi dividido em funcionalidades independentes, o que permitiu que a plataforma continuasse operando durante a transição.</w:t>
      </w:r>
    </w:p>
    <w:p>
      <w:r>
        <w:t>Como exemplo prático fictício, podemos considerar o desenvolvimento de um aplicativo de venda de roupas. Nesse caso, as áreas principais do sistema (usuários, produtos, carrinho de compras, pagamento e avaliações) seriam traduzidas em funcionalidades. Entre elas: cadastro de usuários, adição de produtos ao carrinho, finalização da compra com pagamento, avaliações e filtros de busca. Essas funcionalidades seriam planejadas em ciclos, atribuindo responsáveis a cada parte da equipe e garantindo entregas incrementais que já ofereçam valor desde os primeiros estágios.</w:t>
      </w:r>
    </w:p>
    <w:p>
      <w:r>
        <w:br w:type="page"/>
      </w:r>
    </w:p>
    <w:p>
      <w:pPr>
        <w:pStyle w:val="Heading1"/>
      </w:pPr>
      <w:r>
        <w:t>9. COMPARAÇÃO COM OUTRAS METODOLOGIAS ÁGEIS</w:t>
      </w:r>
    </w:p>
    <w:p>
      <w:r>
        <w:t>O FDD pode ser comparado a outras metodologias ágeis como o Scrum e o XP. Enquanto no Scrum a entrega é feita em sprints, que nem sempre resultam em funcionalidades isoladas utilizáveis, o FDD prioriza a entrega de features completas, permitindo que o cliente visualize o progresso de forma mais concreta. Em relação ao XP, o FDD é mais estruturado e enfatiza a modelagem inicial, sendo particularmente adequado a projetos grandes com muitas dependências e necessidade de previsibilidade.</w:t>
      </w:r>
    </w:p>
    <w:p>
      <w:r>
        <w:br w:type="page"/>
      </w:r>
    </w:p>
    <w:p>
      <w:pPr>
        <w:pStyle w:val="Heading1"/>
      </w:pPr>
      <w:r>
        <w:t>10. CONCLUSÃO</w:t>
      </w:r>
    </w:p>
    <w:p>
      <w:r>
        <w:t>Nesta seção, serão retomados os principais pontos apresentados ao longo do trabalho, destacando a relevância do FDD em determinados contextos de desenvolvimento.</w:t>
      </w:r>
    </w:p>
    <w:p>
      <w:r>
        <w:br w:type="page"/>
      </w:r>
    </w:p>
    <w:p>
      <w:pPr>
        <w:pStyle w:val="Heading1"/>
      </w:pPr>
      <w:r>
        <w:t>11. REFERÊNCIAS</w:t>
      </w:r>
    </w:p>
    <w:p>
      <w:r>
        <w:t>DE LUCA, J.; COAD, P. Java Modeling in Color with UML: Enterprise Components and Process. Prentice Hall, 1999.</w:t>
        <w:br/>
        <w:t>HIGHSMITH, J. Agile Software Development Ecosystems. Addison-Wesley, 2002.</w:t>
        <w:br/>
        <w:t>PRESSMAN, R. S. Engenharia de Software. 8ª Edição. McGraw Hill, 2016.</w:t>
        <w:br/>
        <w:t>Wikipedia. Feature Driven Development. Disponível em: https://pt.wikipedia.org/wiki/Feature_Driven_Development. Acesso em: 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