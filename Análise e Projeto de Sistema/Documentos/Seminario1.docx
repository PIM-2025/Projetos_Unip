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F303" w14:textId="77777777" w:rsidR="00AB4994" w:rsidRDefault="00000000">
      <w:pPr>
        <w:pStyle w:val="Ttulo1"/>
      </w:pPr>
      <w:r>
        <w:t>Análise e Projeto de Sistemas</w:t>
      </w:r>
    </w:p>
    <w:p w14:paraId="1F319847" w14:textId="178DFBBC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 xml:space="preserve"> Qual é a primeira fase do ciclo de vida tradicional de desenvolvimento de software?</w:t>
      </w:r>
    </w:p>
    <w:p w14:paraId="4CAB9BA2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A) Codificação</w:t>
      </w:r>
    </w:p>
    <w:p w14:paraId="6E7E6666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B) Análise de requisitos</w:t>
      </w:r>
    </w:p>
    <w:p w14:paraId="022B3B03" w14:textId="77777777" w:rsidR="00AB4994" w:rsidRDefault="00000000">
      <w:r>
        <w:t>C) Testes</w:t>
      </w:r>
    </w:p>
    <w:p w14:paraId="4F83A18E" w14:textId="77777777" w:rsidR="00AB4994" w:rsidRDefault="00000000">
      <w:r>
        <w:t xml:space="preserve">D) </w:t>
      </w:r>
      <w:proofErr w:type="spellStart"/>
      <w:r>
        <w:t>Implantação</w:t>
      </w:r>
      <w:proofErr w:type="spellEnd"/>
    </w:p>
    <w:p w14:paraId="3DD4850A" w14:textId="77777777" w:rsidR="00453293" w:rsidRDefault="00453293"/>
    <w:p w14:paraId="07D998A9" w14:textId="3FF8153C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O que diferencia o desenvolvimento ágil do tradicional?</w:t>
      </w:r>
    </w:p>
    <w:p w14:paraId="41C24E3B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A) Maior documentação</w:t>
      </w:r>
    </w:p>
    <w:p w14:paraId="5640082C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B) Iterações curtas e entregas incrementais</w:t>
      </w:r>
    </w:p>
    <w:p w14:paraId="7186588C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Uso exclusivo de linguagens de programação visuais</w:t>
      </w:r>
    </w:p>
    <w:p w14:paraId="49FFE786" w14:textId="77777777" w:rsidR="00AB4994" w:rsidRDefault="00000000">
      <w:r>
        <w:t xml:space="preserve">D) </w:t>
      </w:r>
      <w:proofErr w:type="spellStart"/>
      <w:r>
        <w:t>Ausência</w:t>
      </w:r>
      <w:proofErr w:type="spellEnd"/>
      <w:r>
        <w:t xml:space="preserve"> de testes</w:t>
      </w:r>
    </w:p>
    <w:p w14:paraId="3E8A2AC4" w14:textId="77777777" w:rsidR="00453293" w:rsidRDefault="00453293"/>
    <w:p w14:paraId="7961D279" w14:textId="22DCD57B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Qual é o principal objetivo da análise de sistemas?</w:t>
      </w:r>
    </w:p>
    <w:p w14:paraId="38D46125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A) Criar a interface do usuário</w:t>
      </w:r>
    </w:p>
    <w:p w14:paraId="469FA594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B) Entender os requisitos e necessidades do usuário</w:t>
      </w:r>
    </w:p>
    <w:p w14:paraId="759FF023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Escrever código sem especificação</w:t>
      </w:r>
    </w:p>
    <w:p w14:paraId="13CC5299" w14:textId="77777777" w:rsidR="00AB4994" w:rsidRDefault="00000000">
      <w:pPr>
        <w:rPr>
          <w:lang w:val="pt-BR"/>
        </w:rPr>
      </w:pPr>
      <w:r w:rsidRPr="00453293">
        <w:rPr>
          <w:lang w:val="pt-BR"/>
        </w:rPr>
        <w:t>D) Gerar relatórios financeiros</w:t>
      </w:r>
    </w:p>
    <w:p w14:paraId="6B120B09" w14:textId="77777777" w:rsidR="00453293" w:rsidRPr="00453293" w:rsidRDefault="00453293">
      <w:pPr>
        <w:rPr>
          <w:lang w:val="pt-BR"/>
        </w:rPr>
      </w:pPr>
    </w:p>
    <w:p w14:paraId="20897001" w14:textId="1FBB81B2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No desenvolvimento ágil, qual prática permite adaptação rápida às mudanças?</w:t>
      </w:r>
    </w:p>
    <w:p w14:paraId="539AA796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A) Modelo em cascata</w:t>
      </w:r>
    </w:p>
    <w:p w14:paraId="6F1BFB6F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B) Entregas incrementais</w:t>
      </w:r>
    </w:p>
    <w:p w14:paraId="1F89B847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Documentação rígida</w:t>
      </w:r>
    </w:p>
    <w:p w14:paraId="016F4574" w14:textId="77777777" w:rsidR="00AB4994" w:rsidRDefault="00000000">
      <w:pPr>
        <w:rPr>
          <w:lang w:val="pt-BR"/>
        </w:rPr>
      </w:pPr>
      <w:r w:rsidRPr="00453293">
        <w:rPr>
          <w:lang w:val="pt-BR"/>
        </w:rPr>
        <w:t>D) Planejamento anual fixo</w:t>
      </w:r>
    </w:p>
    <w:p w14:paraId="6968907D" w14:textId="77777777" w:rsidR="00453293" w:rsidRPr="00453293" w:rsidRDefault="00453293">
      <w:pPr>
        <w:rPr>
          <w:lang w:val="pt-BR"/>
        </w:rPr>
      </w:pPr>
    </w:p>
    <w:p w14:paraId="24C81576" w14:textId="691DFAC7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lastRenderedPageBreak/>
        <w:t>Qual técnica de levantamento de requisitos utiliza perguntas estruturadas a usuários e especialistas?</w:t>
      </w:r>
    </w:p>
    <w:p w14:paraId="2AEC0AB0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A) Brainstorming</w:t>
      </w:r>
    </w:p>
    <w:p w14:paraId="3C62D778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B) Entrevistas</w:t>
      </w:r>
    </w:p>
    <w:p w14:paraId="36F0EA67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Diagrama de classes</w:t>
      </w:r>
    </w:p>
    <w:p w14:paraId="535D3E72" w14:textId="77777777" w:rsidR="00AB4994" w:rsidRDefault="00000000">
      <w:r>
        <w:t>D) Testes de software</w:t>
      </w:r>
    </w:p>
    <w:p w14:paraId="02CAA6C6" w14:textId="77777777" w:rsidR="00453293" w:rsidRDefault="00453293"/>
    <w:p w14:paraId="3B316AC4" w14:textId="41716C2B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Qual é a principal vantagem da prototipação?</w:t>
      </w:r>
    </w:p>
    <w:p w14:paraId="71D9A263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A) Reduz o tempo de codificação ao gerar automaticamente código final</w:t>
      </w:r>
    </w:p>
    <w:p w14:paraId="4537B137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B) Permite validar requisitos com usuários antes do desenvolvimento completo</w:t>
      </w:r>
    </w:p>
    <w:p w14:paraId="04967190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Substitui completamente os casos de uso</w:t>
      </w:r>
    </w:p>
    <w:p w14:paraId="1A8F47FA" w14:textId="77777777" w:rsidR="00AB4994" w:rsidRDefault="00000000">
      <w:pPr>
        <w:rPr>
          <w:lang w:val="pt-BR"/>
        </w:rPr>
      </w:pPr>
      <w:r w:rsidRPr="00453293">
        <w:rPr>
          <w:lang w:val="pt-BR"/>
        </w:rPr>
        <w:t>D) Elimina a necessidade de testes</w:t>
      </w:r>
    </w:p>
    <w:p w14:paraId="5C3E2EB6" w14:textId="77777777" w:rsidR="00453293" w:rsidRPr="00453293" w:rsidRDefault="00453293">
      <w:pPr>
        <w:rPr>
          <w:lang w:val="pt-BR"/>
        </w:rPr>
      </w:pPr>
    </w:p>
    <w:p w14:paraId="05C9112C" w14:textId="768C859B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Em workshops de elicitação de requisitos, qual é o principal benefício?</w:t>
      </w:r>
    </w:p>
    <w:p w14:paraId="0DA4862D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A) Reduz custos de software</w:t>
      </w:r>
    </w:p>
    <w:p w14:paraId="7BBC20DE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B) Promove colaboração e alinhamento entre stakeholders</w:t>
      </w:r>
    </w:p>
    <w:p w14:paraId="7B45F183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Automatiza a criação de diagramas UML</w:t>
      </w:r>
    </w:p>
    <w:p w14:paraId="454F1B03" w14:textId="77777777" w:rsidR="00AB4994" w:rsidRDefault="00000000">
      <w:r>
        <w:t xml:space="preserve">D) </w:t>
      </w:r>
      <w:proofErr w:type="spellStart"/>
      <w:r>
        <w:t>Substitui</w:t>
      </w:r>
      <w:proofErr w:type="spellEnd"/>
      <w:r>
        <w:t xml:space="preserve"> testes de </w:t>
      </w:r>
      <w:proofErr w:type="spellStart"/>
      <w:r>
        <w:t>aceitação</w:t>
      </w:r>
      <w:proofErr w:type="spellEnd"/>
    </w:p>
    <w:p w14:paraId="63402B5F" w14:textId="77777777" w:rsidR="00453293" w:rsidRDefault="00453293"/>
    <w:p w14:paraId="06CC15A4" w14:textId="156C2BD7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Qual dos seguintes não é uma forma comum de documentar requisitos?</w:t>
      </w:r>
    </w:p>
    <w:p w14:paraId="5E66D5FF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A) Casos de uso</w:t>
      </w:r>
    </w:p>
    <w:p w14:paraId="2A2C71ED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 xml:space="preserve">B) </w:t>
      </w:r>
      <w:proofErr w:type="spellStart"/>
      <w:r w:rsidRPr="00453293">
        <w:rPr>
          <w:lang w:val="pt-BR"/>
        </w:rPr>
        <w:t>User</w:t>
      </w:r>
      <w:proofErr w:type="spellEnd"/>
      <w:r w:rsidRPr="00453293">
        <w:rPr>
          <w:lang w:val="pt-BR"/>
        </w:rPr>
        <w:t xml:space="preserve"> stories</w:t>
      </w:r>
    </w:p>
    <w:p w14:paraId="061B6638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C) Diagramas de sequência</w:t>
      </w:r>
    </w:p>
    <w:p w14:paraId="642D3301" w14:textId="77777777" w:rsidR="00AB4994" w:rsidRDefault="00000000">
      <w:pPr>
        <w:rPr>
          <w:lang w:val="pt-BR"/>
        </w:rPr>
      </w:pPr>
      <w:r w:rsidRPr="00453293">
        <w:rPr>
          <w:lang w:val="pt-BR"/>
        </w:rPr>
        <w:t>D) Cenários</w:t>
      </w:r>
    </w:p>
    <w:p w14:paraId="68AFC00A" w14:textId="77777777" w:rsidR="00453293" w:rsidRDefault="00453293">
      <w:pPr>
        <w:rPr>
          <w:lang w:val="pt-BR"/>
        </w:rPr>
      </w:pPr>
    </w:p>
    <w:p w14:paraId="7C4B58CD" w14:textId="77777777" w:rsidR="00453293" w:rsidRPr="00453293" w:rsidRDefault="00453293">
      <w:pPr>
        <w:rPr>
          <w:lang w:val="pt-BR"/>
        </w:rPr>
      </w:pPr>
    </w:p>
    <w:p w14:paraId="350AA433" w14:textId="00E0B345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lastRenderedPageBreak/>
        <w:t xml:space="preserve">Qual a diferença entre casos de uso e </w:t>
      </w:r>
      <w:proofErr w:type="spellStart"/>
      <w:r w:rsidRPr="00453293">
        <w:rPr>
          <w:lang w:val="pt-BR"/>
        </w:rPr>
        <w:t>user</w:t>
      </w:r>
      <w:proofErr w:type="spellEnd"/>
      <w:r w:rsidRPr="00453293">
        <w:rPr>
          <w:lang w:val="pt-BR"/>
        </w:rPr>
        <w:t xml:space="preserve"> stories?</w:t>
      </w:r>
    </w:p>
    <w:p w14:paraId="744A1583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 xml:space="preserve">A) Casos de uso descrevem interações detalhadas, </w:t>
      </w:r>
      <w:proofErr w:type="spellStart"/>
      <w:r w:rsidRPr="00453293">
        <w:rPr>
          <w:b/>
          <w:lang w:val="pt-BR"/>
        </w:rPr>
        <w:t>user</w:t>
      </w:r>
      <w:proofErr w:type="spellEnd"/>
      <w:r w:rsidRPr="00453293">
        <w:rPr>
          <w:b/>
          <w:lang w:val="pt-BR"/>
        </w:rPr>
        <w:t xml:space="preserve"> stories são mais simples e focadas em valor de negócio</w:t>
      </w:r>
    </w:p>
    <w:p w14:paraId="59282C63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B) Casos de uso são usados apenas em metodologias ágeis</w:t>
      </w:r>
    </w:p>
    <w:p w14:paraId="753BBE15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 xml:space="preserve">C) </w:t>
      </w:r>
      <w:proofErr w:type="spellStart"/>
      <w:r w:rsidRPr="00453293">
        <w:rPr>
          <w:lang w:val="pt-BR"/>
        </w:rPr>
        <w:t>User</w:t>
      </w:r>
      <w:proofErr w:type="spellEnd"/>
      <w:r w:rsidRPr="00453293">
        <w:rPr>
          <w:lang w:val="pt-BR"/>
        </w:rPr>
        <w:t xml:space="preserve"> stories descrevem código, casos de uso descrevem interfaces</w:t>
      </w:r>
    </w:p>
    <w:p w14:paraId="0FF82FF5" w14:textId="13F171B4" w:rsidR="00AB4994" w:rsidRDefault="00000000">
      <w:r>
        <w:t xml:space="preserve">D)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diferença</w:t>
      </w:r>
      <w:proofErr w:type="spellEnd"/>
      <w:r>
        <w:t xml:space="preserve"> </w:t>
      </w:r>
      <w:r w:rsidR="00453293">
        <w:t>significative</w:t>
      </w:r>
    </w:p>
    <w:p w14:paraId="53DDCC99" w14:textId="77777777" w:rsidR="00453293" w:rsidRDefault="00453293"/>
    <w:p w14:paraId="3F547517" w14:textId="48FCB9E9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Em UML, qual diagrama mostra a interação entre objetos ao longo do tempo?</w:t>
      </w:r>
    </w:p>
    <w:p w14:paraId="261CB7D8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A) Diagrama de classes</w:t>
      </w:r>
    </w:p>
    <w:p w14:paraId="36C58DB2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B) Diagrama de sequência</w:t>
      </w:r>
    </w:p>
    <w:p w14:paraId="53D9B04B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Diagrama de pacotes</w:t>
      </w:r>
    </w:p>
    <w:p w14:paraId="614D03C9" w14:textId="77777777" w:rsidR="00AB4994" w:rsidRDefault="00000000">
      <w:pPr>
        <w:rPr>
          <w:lang w:val="pt-BR"/>
        </w:rPr>
      </w:pPr>
      <w:r w:rsidRPr="00453293">
        <w:rPr>
          <w:lang w:val="pt-BR"/>
        </w:rPr>
        <w:t>D) Diagrama de implantação</w:t>
      </w:r>
    </w:p>
    <w:p w14:paraId="132CD630" w14:textId="77777777" w:rsidR="00453293" w:rsidRPr="00453293" w:rsidRDefault="00453293">
      <w:pPr>
        <w:rPr>
          <w:lang w:val="pt-BR"/>
        </w:rPr>
      </w:pPr>
    </w:p>
    <w:p w14:paraId="62972E5A" w14:textId="77777777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11. Qual diagrama UML representa a estrutura estática de um sistema?</w:t>
      </w:r>
    </w:p>
    <w:p w14:paraId="5CDA27F5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A) Diagrama de atividades</w:t>
      </w:r>
    </w:p>
    <w:p w14:paraId="383BC61C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B) Diagrama de classes</w:t>
      </w:r>
    </w:p>
    <w:p w14:paraId="682BED6C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Diagrama de sequência</w:t>
      </w:r>
    </w:p>
    <w:p w14:paraId="78402C7C" w14:textId="77777777" w:rsidR="00AB4994" w:rsidRDefault="00000000">
      <w:pPr>
        <w:rPr>
          <w:lang w:val="pt-BR"/>
        </w:rPr>
      </w:pPr>
      <w:r w:rsidRPr="00453293">
        <w:rPr>
          <w:lang w:val="pt-BR"/>
        </w:rPr>
        <w:t>D) Diagrama de estados</w:t>
      </w:r>
    </w:p>
    <w:p w14:paraId="3784FBE8" w14:textId="77777777" w:rsidR="00453293" w:rsidRPr="00453293" w:rsidRDefault="00453293">
      <w:pPr>
        <w:rPr>
          <w:lang w:val="pt-BR"/>
        </w:rPr>
      </w:pPr>
    </w:p>
    <w:p w14:paraId="50F79299" w14:textId="49B3054A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O que é um diagrama de pacotes em UML?</w:t>
      </w:r>
    </w:p>
    <w:p w14:paraId="44BFD3AB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A) Mostra o fluxo de atividades em um sistema</w:t>
      </w:r>
    </w:p>
    <w:p w14:paraId="0E282A08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B) Agrupa classes relacionadas e define dependências entre elas</w:t>
      </w:r>
    </w:p>
    <w:p w14:paraId="35E11F64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Representa interfaces gráficas</w:t>
      </w:r>
    </w:p>
    <w:p w14:paraId="187E18CC" w14:textId="77777777" w:rsidR="00AB4994" w:rsidRDefault="00000000">
      <w:pPr>
        <w:rPr>
          <w:lang w:val="pt-BR"/>
        </w:rPr>
      </w:pPr>
      <w:r w:rsidRPr="00453293">
        <w:rPr>
          <w:lang w:val="pt-BR"/>
        </w:rPr>
        <w:t>D) Substitui diagramas de sequência</w:t>
      </w:r>
    </w:p>
    <w:p w14:paraId="12C41B64" w14:textId="77777777" w:rsidR="00453293" w:rsidRDefault="00453293">
      <w:pPr>
        <w:rPr>
          <w:lang w:val="pt-BR"/>
        </w:rPr>
      </w:pPr>
    </w:p>
    <w:p w14:paraId="39953114" w14:textId="77777777" w:rsidR="00453293" w:rsidRPr="00453293" w:rsidRDefault="00453293">
      <w:pPr>
        <w:rPr>
          <w:lang w:val="pt-BR"/>
        </w:rPr>
      </w:pPr>
    </w:p>
    <w:p w14:paraId="3889F8F1" w14:textId="0562FCC7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lastRenderedPageBreak/>
        <w:t>Qual diagrama UML é mais indicado para modelar estados de um objeto?</w:t>
      </w:r>
    </w:p>
    <w:p w14:paraId="201FFD2F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A) Diagrama de estados</w:t>
      </w:r>
    </w:p>
    <w:p w14:paraId="0640C06E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B) Diagrama de classes</w:t>
      </w:r>
    </w:p>
    <w:p w14:paraId="7D22F2F4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Diagrama de pacotes</w:t>
      </w:r>
    </w:p>
    <w:p w14:paraId="40CF8748" w14:textId="77777777" w:rsidR="00AB4994" w:rsidRDefault="00000000">
      <w:pPr>
        <w:rPr>
          <w:lang w:val="pt-BR"/>
        </w:rPr>
      </w:pPr>
      <w:r w:rsidRPr="00453293">
        <w:rPr>
          <w:lang w:val="pt-BR"/>
        </w:rPr>
        <w:t>D) Diagrama de casos de uso</w:t>
      </w:r>
    </w:p>
    <w:p w14:paraId="3156CE24" w14:textId="77777777" w:rsidR="00453293" w:rsidRPr="00453293" w:rsidRDefault="00453293">
      <w:pPr>
        <w:rPr>
          <w:lang w:val="pt-BR"/>
        </w:rPr>
      </w:pPr>
    </w:p>
    <w:p w14:paraId="7485ACBF" w14:textId="5AF16CB9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Qual é o objetivo principal do design de software?</w:t>
      </w:r>
    </w:p>
    <w:p w14:paraId="47410230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A) Codificar rapidamente sem planejamento</w:t>
      </w:r>
    </w:p>
    <w:p w14:paraId="23FDCD5F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B) Criar sistemas flexíveis, manuteníveis e eficientes</w:t>
      </w:r>
    </w:p>
    <w:p w14:paraId="5ABC787F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Substituir a análise de requisitos</w:t>
      </w:r>
    </w:p>
    <w:p w14:paraId="0B6788D1" w14:textId="77777777" w:rsidR="00AB4994" w:rsidRDefault="00000000">
      <w:pPr>
        <w:rPr>
          <w:lang w:val="pt-BR"/>
        </w:rPr>
      </w:pPr>
      <w:r w:rsidRPr="00453293">
        <w:rPr>
          <w:lang w:val="pt-BR"/>
        </w:rPr>
        <w:t>D) Definir cores e fontes da interface</w:t>
      </w:r>
    </w:p>
    <w:p w14:paraId="29FA9BCA" w14:textId="77777777" w:rsidR="00453293" w:rsidRPr="00453293" w:rsidRDefault="00453293">
      <w:pPr>
        <w:rPr>
          <w:lang w:val="pt-BR"/>
        </w:rPr>
      </w:pPr>
    </w:p>
    <w:p w14:paraId="1DF863E3" w14:textId="43D19045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Qual padrão de design garante que uma classe tenha apenas uma instância?</w:t>
      </w:r>
    </w:p>
    <w:p w14:paraId="5D1CCA83" w14:textId="77777777" w:rsidR="00AB4994" w:rsidRDefault="00000000">
      <w:r>
        <w:t>A) Factory</w:t>
      </w:r>
    </w:p>
    <w:p w14:paraId="3491F5A2" w14:textId="77777777" w:rsidR="00AB4994" w:rsidRDefault="00000000">
      <w:r>
        <w:rPr>
          <w:b/>
        </w:rPr>
        <w:t>B) Singleton</w:t>
      </w:r>
    </w:p>
    <w:p w14:paraId="5E890CDC" w14:textId="77777777" w:rsidR="00AB4994" w:rsidRDefault="00000000">
      <w:r>
        <w:t>C) Observer</w:t>
      </w:r>
    </w:p>
    <w:p w14:paraId="4ABF38ED" w14:textId="77777777" w:rsidR="00AB4994" w:rsidRDefault="00000000">
      <w:r>
        <w:t>D) Strategy</w:t>
      </w:r>
    </w:p>
    <w:p w14:paraId="310CD257" w14:textId="77777777" w:rsidR="00453293" w:rsidRDefault="00453293"/>
    <w:p w14:paraId="24F7B03E" w14:textId="6578139B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Qual padrão de design permite criar objetos sem expor a lógica de criação ao cliente?</w:t>
      </w:r>
    </w:p>
    <w:p w14:paraId="4D3113B0" w14:textId="77777777" w:rsidR="00AB4994" w:rsidRDefault="00000000">
      <w:r>
        <w:t>A) Strategy</w:t>
      </w:r>
    </w:p>
    <w:p w14:paraId="6ECD269E" w14:textId="77777777" w:rsidR="00AB4994" w:rsidRDefault="00000000">
      <w:r>
        <w:t>B) Observer</w:t>
      </w:r>
    </w:p>
    <w:p w14:paraId="4F4F79E0" w14:textId="77777777" w:rsidR="00AB4994" w:rsidRDefault="00000000">
      <w:r>
        <w:rPr>
          <w:b/>
        </w:rPr>
        <w:t>C) Factory</w:t>
      </w:r>
    </w:p>
    <w:p w14:paraId="37037798" w14:textId="77777777" w:rsidR="00AB4994" w:rsidRDefault="00000000">
      <w:r>
        <w:t>D) Singleton</w:t>
      </w:r>
    </w:p>
    <w:p w14:paraId="739FDC97" w14:textId="77777777" w:rsidR="00453293" w:rsidRDefault="00453293"/>
    <w:p w14:paraId="3357A44D" w14:textId="77777777" w:rsidR="00453293" w:rsidRDefault="00453293"/>
    <w:p w14:paraId="1B0FC74E" w14:textId="6F6E13D8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 xml:space="preserve">O padrão </w:t>
      </w:r>
      <w:proofErr w:type="spellStart"/>
      <w:r w:rsidRPr="00453293">
        <w:rPr>
          <w:lang w:val="pt-BR"/>
        </w:rPr>
        <w:t>Observer</w:t>
      </w:r>
      <w:proofErr w:type="spellEnd"/>
      <w:r w:rsidRPr="00453293">
        <w:rPr>
          <w:lang w:val="pt-BR"/>
        </w:rPr>
        <w:t xml:space="preserve"> é usado para:</w:t>
      </w:r>
    </w:p>
    <w:p w14:paraId="475DC0F2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lastRenderedPageBreak/>
        <w:t>A) Criar uma única instância global</w:t>
      </w:r>
    </w:p>
    <w:p w14:paraId="72BFD3EF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B) Notificar automaticamente objetos dependentes sobre mudanças em outro objeto</w:t>
      </w:r>
    </w:p>
    <w:p w14:paraId="443277BA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Produzir objetos complexos passo a passo</w:t>
      </w:r>
    </w:p>
    <w:p w14:paraId="5F27F6CE" w14:textId="77777777" w:rsidR="00AB4994" w:rsidRDefault="00000000">
      <w:pPr>
        <w:rPr>
          <w:lang w:val="pt-BR"/>
        </w:rPr>
      </w:pPr>
      <w:r w:rsidRPr="00453293">
        <w:rPr>
          <w:lang w:val="pt-BR"/>
        </w:rPr>
        <w:t>D) Separar lógica de negócios e interface</w:t>
      </w:r>
    </w:p>
    <w:p w14:paraId="7280CE04" w14:textId="77777777" w:rsidR="00453293" w:rsidRPr="00453293" w:rsidRDefault="00453293">
      <w:pPr>
        <w:rPr>
          <w:lang w:val="pt-BR"/>
        </w:rPr>
      </w:pPr>
    </w:p>
    <w:p w14:paraId="1B342DAE" w14:textId="74DBA20E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Qual padrão permite alterar o comportamento de um objeto em tempo de execução?</w:t>
      </w:r>
    </w:p>
    <w:p w14:paraId="3BC934D1" w14:textId="77777777" w:rsidR="00AB4994" w:rsidRDefault="00000000">
      <w:r>
        <w:t>A) Singleton</w:t>
      </w:r>
    </w:p>
    <w:p w14:paraId="30FC1024" w14:textId="77777777" w:rsidR="00AB4994" w:rsidRDefault="00000000">
      <w:r>
        <w:t>B) Factory</w:t>
      </w:r>
    </w:p>
    <w:p w14:paraId="5104033A" w14:textId="77777777" w:rsidR="00AB4994" w:rsidRDefault="00000000">
      <w:r>
        <w:rPr>
          <w:b/>
        </w:rPr>
        <w:t>C) Strategy</w:t>
      </w:r>
    </w:p>
    <w:p w14:paraId="21FCB338" w14:textId="77777777" w:rsidR="00AB4994" w:rsidRDefault="00000000">
      <w:r>
        <w:t>D) Observer</w:t>
      </w:r>
    </w:p>
    <w:p w14:paraId="222752AF" w14:textId="77777777" w:rsidR="00453293" w:rsidRDefault="00453293"/>
    <w:p w14:paraId="76743B70" w14:textId="7F84D504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Em uma arquitetura multicamadas, qual camada normalmente lida com lógica de negócios?</w:t>
      </w:r>
    </w:p>
    <w:p w14:paraId="64193E8E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A) Apresentação</w:t>
      </w:r>
    </w:p>
    <w:p w14:paraId="3781CBFE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B) Persistência de dados</w:t>
      </w:r>
    </w:p>
    <w:p w14:paraId="097B932A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C) Negócios (ou serviço)</w:t>
      </w:r>
    </w:p>
    <w:p w14:paraId="64C95519" w14:textId="77777777" w:rsidR="00AB4994" w:rsidRDefault="00000000">
      <w:pPr>
        <w:rPr>
          <w:lang w:val="pt-BR"/>
        </w:rPr>
      </w:pPr>
      <w:r w:rsidRPr="00453293">
        <w:rPr>
          <w:lang w:val="pt-BR"/>
        </w:rPr>
        <w:t>D) Rede</w:t>
      </w:r>
    </w:p>
    <w:p w14:paraId="47FAC62D" w14:textId="77777777" w:rsidR="00453293" w:rsidRPr="00453293" w:rsidRDefault="00453293">
      <w:pPr>
        <w:rPr>
          <w:lang w:val="pt-BR"/>
        </w:rPr>
      </w:pPr>
    </w:p>
    <w:p w14:paraId="1AD28BAF" w14:textId="38B85217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Qual a principal vantagem de utilizar arquitetura multicamadas?</w:t>
      </w:r>
    </w:p>
    <w:p w14:paraId="1A4565C2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A) Reduz o número de usuários</w:t>
      </w:r>
    </w:p>
    <w:p w14:paraId="735D8B41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B) Facilita manutenção, escalabilidade e testes</w:t>
      </w:r>
    </w:p>
    <w:p w14:paraId="66B43D43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Substitui testes unitários</w:t>
      </w:r>
    </w:p>
    <w:p w14:paraId="2B9F2EE6" w14:textId="77777777" w:rsidR="00AB4994" w:rsidRDefault="00000000">
      <w:pPr>
        <w:rPr>
          <w:lang w:val="pt-BR"/>
        </w:rPr>
      </w:pPr>
      <w:r w:rsidRPr="00453293">
        <w:rPr>
          <w:lang w:val="pt-BR"/>
        </w:rPr>
        <w:t>D) Garante 100% de segurança</w:t>
      </w:r>
    </w:p>
    <w:p w14:paraId="3C120E65" w14:textId="77777777" w:rsidR="00453293" w:rsidRDefault="00453293">
      <w:pPr>
        <w:rPr>
          <w:lang w:val="pt-BR"/>
        </w:rPr>
      </w:pPr>
    </w:p>
    <w:p w14:paraId="0AAFCEAC" w14:textId="77777777" w:rsidR="00453293" w:rsidRPr="00453293" w:rsidRDefault="00453293">
      <w:pPr>
        <w:rPr>
          <w:lang w:val="pt-BR"/>
        </w:rPr>
      </w:pPr>
    </w:p>
    <w:p w14:paraId="14D6F530" w14:textId="45853022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Qual técnica de elicitação de requisitos é mais interativa e envolve brainstorming?</w:t>
      </w:r>
    </w:p>
    <w:p w14:paraId="1588FECB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lastRenderedPageBreak/>
        <w:t>A) Entrevista individual</w:t>
      </w:r>
    </w:p>
    <w:p w14:paraId="43A368BE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B) Workshop</w:t>
      </w:r>
    </w:p>
    <w:p w14:paraId="6EF6274C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Prototipação</w:t>
      </w:r>
    </w:p>
    <w:p w14:paraId="744E8C7C" w14:textId="77777777" w:rsidR="00AB4994" w:rsidRDefault="00000000">
      <w:r>
        <w:t xml:space="preserve">D) </w:t>
      </w:r>
      <w:proofErr w:type="spellStart"/>
      <w:r>
        <w:t>Diagrama</w:t>
      </w:r>
      <w:proofErr w:type="spellEnd"/>
      <w:r>
        <w:t xml:space="preserve"> de classes</w:t>
      </w:r>
    </w:p>
    <w:p w14:paraId="0CF03CAF" w14:textId="77777777" w:rsidR="00453293" w:rsidRDefault="00453293"/>
    <w:p w14:paraId="0470773F" w14:textId="0CF76BAD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Qual diagrama UML pode ser usado para representar interações de componentes em sistemas distribuídos?</w:t>
      </w:r>
    </w:p>
    <w:p w14:paraId="699B6BA6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A) Diagrama de implantação</w:t>
      </w:r>
    </w:p>
    <w:p w14:paraId="0A7DAF40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B) Diagrama de classes</w:t>
      </w:r>
    </w:p>
    <w:p w14:paraId="12B8EBF7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Diagrama de atividades</w:t>
      </w:r>
    </w:p>
    <w:p w14:paraId="5B4121AB" w14:textId="77777777" w:rsidR="00AB4994" w:rsidRDefault="00000000">
      <w:pPr>
        <w:rPr>
          <w:lang w:val="pt-BR"/>
        </w:rPr>
      </w:pPr>
      <w:r w:rsidRPr="00453293">
        <w:rPr>
          <w:lang w:val="pt-BR"/>
        </w:rPr>
        <w:t>D) Diagrama de estados</w:t>
      </w:r>
    </w:p>
    <w:p w14:paraId="08F871A3" w14:textId="77777777" w:rsidR="00453293" w:rsidRPr="00453293" w:rsidRDefault="00453293">
      <w:pPr>
        <w:rPr>
          <w:lang w:val="pt-BR"/>
        </w:rPr>
      </w:pPr>
    </w:p>
    <w:p w14:paraId="6CB58D23" w14:textId="6D52EB3B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Em um diagrama de sequência, o que representa a linha vertical (linha de vida)?</w:t>
      </w:r>
    </w:p>
    <w:p w14:paraId="0BF466C3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A) Uma classe do sistema</w:t>
      </w:r>
    </w:p>
    <w:p w14:paraId="3A1701CF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B) Um objeto participante na interação</w:t>
      </w:r>
    </w:p>
    <w:p w14:paraId="1FAD3A2B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O fluxo de controle condicional</w:t>
      </w:r>
    </w:p>
    <w:p w14:paraId="539D4089" w14:textId="77777777" w:rsidR="00AB4994" w:rsidRDefault="00000000">
      <w:r>
        <w:t xml:space="preserve">D) Um </w:t>
      </w:r>
      <w:proofErr w:type="spellStart"/>
      <w:r>
        <w:t>pacote</w:t>
      </w:r>
      <w:proofErr w:type="spellEnd"/>
      <w:r>
        <w:t xml:space="preserve"> UML</w:t>
      </w:r>
    </w:p>
    <w:p w14:paraId="54626527" w14:textId="77777777" w:rsidR="00453293" w:rsidRDefault="00453293"/>
    <w:p w14:paraId="52C1BB75" w14:textId="5E6F3FE7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Qual a finalidade dos cenários em documentação de requisitos?</w:t>
      </w:r>
    </w:p>
    <w:p w14:paraId="6D4162B9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A) Detalhar fluxos alternativos e excepcionais do sistema</w:t>
      </w:r>
    </w:p>
    <w:p w14:paraId="007550A4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B) Substituir diagramas de classes</w:t>
      </w:r>
    </w:p>
    <w:p w14:paraId="2FA359C1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Criar código automaticamente</w:t>
      </w:r>
    </w:p>
    <w:p w14:paraId="28B7011B" w14:textId="77777777" w:rsidR="00AB4994" w:rsidRDefault="00000000">
      <w:pPr>
        <w:rPr>
          <w:lang w:val="pt-BR"/>
        </w:rPr>
      </w:pPr>
      <w:r w:rsidRPr="00453293">
        <w:rPr>
          <w:lang w:val="pt-BR"/>
        </w:rPr>
        <w:t>D) Representar somente a camada de apresentação</w:t>
      </w:r>
    </w:p>
    <w:p w14:paraId="52856CC3" w14:textId="77777777" w:rsidR="00453293" w:rsidRDefault="00453293">
      <w:pPr>
        <w:rPr>
          <w:lang w:val="pt-BR"/>
        </w:rPr>
      </w:pPr>
    </w:p>
    <w:p w14:paraId="1B259205" w14:textId="77777777" w:rsidR="00453293" w:rsidRPr="00453293" w:rsidRDefault="00453293">
      <w:pPr>
        <w:rPr>
          <w:lang w:val="pt-BR"/>
        </w:rPr>
      </w:pPr>
    </w:p>
    <w:p w14:paraId="0FB22C6F" w14:textId="2F50655B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Qual diagrama UML mostra atividades e decisões dentro de um processo?</w:t>
      </w:r>
    </w:p>
    <w:p w14:paraId="415F6252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lastRenderedPageBreak/>
        <w:t>A) Diagrama de estados</w:t>
      </w:r>
    </w:p>
    <w:p w14:paraId="034BCAA2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B) Diagrama de atividades</w:t>
      </w:r>
    </w:p>
    <w:p w14:paraId="0DA954C3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Diagrama de sequência</w:t>
      </w:r>
    </w:p>
    <w:p w14:paraId="34258141" w14:textId="77777777" w:rsidR="00AB4994" w:rsidRDefault="00000000">
      <w:pPr>
        <w:rPr>
          <w:lang w:val="pt-BR"/>
        </w:rPr>
      </w:pPr>
      <w:r w:rsidRPr="00453293">
        <w:rPr>
          <w:lang w:val="pt-BR"/>
        </w:rPr>
        <w:t>D) Diagrama de classes</w:t>
      </w:r>
    </w:p>
    <w:p w14:paraId="3D65480C" w14:textId="77777777" w:rsidR="00453293" w:rsidRPr="00453293" w:rsidRDefault="00453293">
      <w:pPr>
        <w:rPr>
          <w:lang w:val="pt-BR"/>
        </w:rPr>
      </w:pPr>
    </w:p>
    <w:p w14:paraId="1DDC5EE0" w14:textId="5C4875F1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O que caracteriza uma metodologia ágil no contexto de análise e projeto de sistemas?</w:t>
      </w:r>
    </w:p>
    <w:p w14:paraId="2A307D0F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A) Planejamento extenso e rígido</w:t>
      </w:r>
    </w:p>
    <w:p w14:paraId="213A7F71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B) Iterações curtas, feedback constante e adaptação às mudanças</w:t>
      </w:r>
    </w:p>
    <w:p w14:paraId="5C37E778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Documentação completa antes de iniciar o desenvolvimento</w:t>
      </w:r>
    </w:p>
    <w:p w14:paraId="67B7C321" w14:textId="77777777" w:rsidR="00AB4994" w:rsidRDefault="00000000">
      <w:pPr>
        <w:rPr>
          <w:lang w:val="pt-BR"/>
        </w:rPr>
      </w:pPr>
      <w:r w:rsidRPr="00453293">
        <w:rPr>
          <w:lang w:val="pt-BR"/>
        </w:rPr>
        <w:t>D) Substituição de testes por protótipos</w:t>
      </w:r>
    </w:p>
    <w:p w14:paraId="7EC606A5" w14:textId="77777777" w:rsidR="00453293" w:rsidRPr="00453293" w:rsidRDefault="00453293">
      <w:pPr>
        <w:rPr>
          <w:lang w:val="pt-BR"/>
        </w:rPr>
      </w:pPr>
    </w:p>
    <w:p w14:paraId="0FC5AF58" w14:textId="0F339F7F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Em UML, o que um diagrama de colaboração enfatiza?</w:t>
      </w:r>
    </w:p>
    <w:p w14:paraId="2DE47B17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A) Estrutura estática do sistema</w:t>
      </w:r>
    </w:p>
    <w:p w14:paraId="3152FD12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B) Interações entre objetos e mensagens trocadas</w:t>
      </w:r>
    </w:p>
    <w:p w14:paraId="57C35B9A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Sequência temporal exata</w:t>
      </w:r>
    </w:p>
    <w:p w14:paraId="7C9E0865" w14:textId="77777777" w:rsidR="00AB4994" w:rsidRDefault="00000000">
      <w:pPr>
        <w:rPr>
          <w:lang w:val="pt-BR"/>
        </w:rPr>
      </w:pPr>
      <w:r w:rsidRPr="00453293">
        <w:rPr>
          <w:lang w:val="pt-BR"/>
        </w:rPr>
        <w:t>D) Estrutura de pacotes</w:t>
      </w:r>
    </w:p>
    <w:p w14:paraId="5A35493D" w14:textId="77777777" w:rsidR="00453293" w:rsidRPr="00453293" w:rsidRDefault="00453293">
      <w:pPr>
        <w:rPr>
          <w:lang w:val="pt-BR"/>
        </w:rPr>
      </w:pPr>
    </w:p>
    <w:p w14:paraId="55B508A5" w14:textId="5DB27F20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Qual é a principal função de diagramas de componentes em sistemas distribuídos?</w:t>
      </w:r>
    </w:p>
    <w:p w14:paraId="1D1988D2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A) Mostrar a estrutura física e a comunicação entre componentes</w:t>
      </w:r>
    </w:p>
    <w:p w14:paraId="77A2A2D3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B) Substituir diagramas de classes</w:t>
      </w:r>
    </w:p>
    <w:p w14:paraId="354D5DE2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Documentar requisitos funcionais</w:t>
      </w:r>
    </w:p>
    <w:p w14:paraId="741769DC" w14:textId="77777777" w:rsidR="00AB4994" w:rsidRDefault="00000000">
      <w:r>
        <w:t xml:space="preserve">D) </w:t>
      </w:r>
      <w:proofErr w:type="spellStart"/>
      <w:r>
        <w:t>Criar</w:t>
      </w:r>
      <w:proofErr w:type="spellEnd"/>
      <w:r>
        <w:t xml:space="preserve"> interfaces </w:t>
      </w:r>
      <w:proofErr w:type="spellStart"/>
      <w:r>
        <w:t>gráficas</w:t>
      </w:r>
      <w:proofErr w:type="spellEnd"/>
    </w:p>
    <w:p w14:paraId="2DE7CE16" w14:textId="77777777" w:rsidR="00453293" w:rsidRDefault="00453293"/>
    <w:p w14:paraId="32773064" w14:textId="77777777" w:rsidR="00453293" w:rsidRDefault="00453293"/>
    <w:p w14:paraId="2BAE8F38" w14:textId="77777777" w:rsidR="00453293" w:rsidRDefault="00453293"/>
    <w:p w14:paraId="4145170E" w14:textId="6320F641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 xml:space="preserve">O padrão </w:t>
      </w:r>
      <w:proofErr w:type="spellStart"/>
      <w:r w:rsidRPr="00453293">
        <w:rPr>
          <w:lang w:val="pt-BR"/>
        </w:rPr>
        <w:t>Factory</w:t>
      </w:r>
      <w:proofErr w:type="spellEnd"/>
      <w:r w:rsidRPr="00453293">
        <w:rPr>
          <w:lang w:val="pt-BR"/>
        </w:rPr>
        <w:t xml:space="preserve"> é considerado um padrão:</w:t>
      </w:r>
    </w:p>
    <w:p w14:paraId="129250ED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lastRenderedPageBreak/>
        <w:t>A) Comportamental</w:t>
      </w:r>
    </w:p>
    <w:p w14:paraId="12374999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B) Estrutural</w:t>
      </w:r>
    </w:p>
    <w:p w14:paraId="6E0F4094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 xml:space="preserve">C) </w:t>
      </w:r>
      <w:proofErr w:type="spellStart"/>
      <w:r w:rsidRPr="00453293">
        <w:rPr>
          <w:b/>
          <w:lang w:val="pt-BR"/>
        </w:rPr>
        <w:t>Criacional</w:t>
      </w:r>
      <w:proofErr w:type="spellEnd"/>
    </w:p>
    <w:p w14:paraId="5A2D7157" w14:textId="77777777" w:rsidR="00AB4994" w:rsidRDefault="00000000">
      <w:r>
        <w:t>D) De interface</w:t>
      </w:r>
    </w:p>
    <w:p w14:paraId="04F885C9" w14:textId="77777777" w:rsidR="00453293" w:rsidRDefault="00453293"/>
    <w:p w14:paraId="1C61EEF3" w14:textId="059BC4A6" w:rsidR="00AB4994" w:rsidRPr="00453293" w:rsidRDefault="00000000">
      <w:pPr>
        <w:pStyle w:val="Numerada"/>
        <w:rPr>
          <w:lang w:val="pt-BR"/>
        </w:rPr>
      </w:pPr>
      <w:r w:rsidRPr="00453293">
        <w:rPr>
          <w:lang w:val="pt-BR"/>
        </w:rPr>
        <w:t>Qual prática de design ajuda a criar software manutenível e flexível?</w:t>
      </w:r>
    </w:p>
    <w:p w14:paraId="741899AB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A) Acoplar fortemente as classes</w:t>
      </w:r>
    </w:p>
    <w:p w14:paraId="6ECC3A91" w14:textId="77777777" w:rsidR="00AB4994" w:rsidRPr="00453293" w:rsidRDefault="00000000">
      <w:pPr>
        <w:rPr>
          <w:lang w:val="pt-BR"/>
        </w:rPr>
      </w:pPr>
      <w:r w:rsidRPr="00453293">
        <w:rPr>
          <w:b/>
          <w:lang w:val="pt-BR"/>
        </w:rPr>
        <w:t>B) Aplicar padrões de design e separar responsabilidades</w:t>
      </w:r>
    </w:p>
    <w:p w14:paraId="2BEFB9D9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C) Evitar documentação</w:t>
      </w:r>
    </w:p>
    <w:p w14:paraId="26B98656" w14:textId="77777777" w:rsidR="00AB4994" w:rsidRPr="00453293" w:rsidRDefault="00000000">
      <w:pPr>
        <w:rPr>
          <w:lang w:val="pt-BR"/>
        </w:rPr>
      </w:pPr>
      <w:r w:rsidRPr="00453293">
        <w:rPr>
          <w:lang w:val="pt-BR"/>
        </w:rPr>
        <w:t>D) Ignorar testes unitários</w:t>
      </w:r>
    </w:p>
    <w:sectPr w:rsidR="00AB4994" w:rsidRPr="004532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8214787">
    <w:abstractNumId w:val="8"/>
  </w:num>
  <w:num w:numId="2" w16cid:durableId="1385644878">
    <w:abstractNumId w:val="6"/>
  </w:num>
  <w:num w:numId="3" w16cid:durableId="90250283">
    <w:abstractNumId w:val="5"/>
  </w:num>
  <w:num w:numId="4" w16cid:durableId="836458672">
    <w:abstractNumId w:val="4"/>
  </w:num>
  <w:num w:numId="5" w16cid:durableId="1486702351">
    <w:abstractNumId w:val="7"/>
  </w:num>
  <w:num w:numId="6" w16cid:durableId="2078437275">
    <w:abstractNumId w:val="3"/>
  </w:num>
  <w:num w:numId="7" w16cid:durableId="800610722">
    <w:abstractNumId w:val="2"/>
  </w:num>
  <w:num w:numId="8" w16cid:durableId="1388534733">
    <w:abstractNumId w:val="1"/>
  </w:num>
  <w:num w:numId="9" w16cid:durableId="1318731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3293"/>
    <w:rsid w:val="00AA1D8D"/>
    <w:rsid w:val="00AB4994"/>
    <w:rsid w:val="00B47730"/>
    <w:rsid w:val="00CB0664"/>
    <w:rsid w:val="00F064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DFB9DF"/>
  <w14:defaultImageDpi w14:val="300"/>
  <w15:docId w15:val="{FF056FB9-2DED-46EB-AF85-2DE8016E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912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Jean Campos</cp:lastModifiedBy>
  <cp:revision>2</cp:revision>
  <dcterms:created xsi:type="dcterms:W3CDTF">2025-09-24T13:33:00Z</dcterms:created>
  <dcterms:modified xsi:type="dcterms:W3CDTF">2025-09-24T13:33:00Z</dcterms:modified>
  <cp:category/>
</cp:coreProperties>
</file>